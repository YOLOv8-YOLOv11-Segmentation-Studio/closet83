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衣物识别图像分割系统源码＆数据集分享</w:t>
        <w:br/>
        <w:t xml:space="preserve"> [yolov8-seg-timm＆yolov8-seg-C2f-CloAtt等50+全套改进创新点发刊_一键训练教程_Web前端展示]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随着人工智能技术的迅猛发展，计算机视觉领域的研究逐渐成为学术界和工业界的热点之一。尤其是在图像识别和分割技术方面，深度学习的应用使得图像处理的准确性和效率得到了显著提升。YOLO（You Only Look Once）系列模型作为一种高效的目标检测算法，因其实时性和高精度而受到广泛关注。YOLOv8作为该系列的最新版本，进一步优化了检测精度和速度，适用于多种复杂场景下的目标识别任务。然而，现有的YOLOv8模型在特定领域，如衣物识别与分割方面，仍存在一定的局限性，特别是在多类别物体的细粒度识别和分割任务中。</w:t>
        <w:br/>
        <w:br/>
        <w:t>本研究旨在基于改进的YOLOv8模型，构建一个高效的衣物识别图像分割系统。该系统将针对特定的衣物类别进行训练和优化，以提高在复杂背景下的识别精度和分割效果。为此，我们使用了一个包含1200张图像和35个类别的衣物数据集。该数据集涵盖了多种衣物类型，包括裙子、上衣、裤子、外套等，以及配饰如手袋、腰带和首饰等。这种多样化的类别设置为模型的训练提供了丰富的样本，有助于提升模型的泛化能力和识别精度。</w:t>
        <w:br/>
        <w:br/>
        <w:t>衣物识别技术在多个领域具有重要的应用价值。例如，在时尚电商平台中，能够快速准确地识别用户上传的衣物图像，进而推荐相似款式或搭配方案，将极大提升用户体验和购买转化率。此外，在智能家居、虚拟试衣、社交媒体等场景中，衣物识别技术也能够为用户提供个性化的服务和推荐。因此，构建一个高效的衣物识别图像分割系统，不仅能够推动相关技术的发展，还能为实际应用提供强有力的支持。</w:t>
        <w:br/>
        <w:br/>
        <w:t>通过对YOLOv8模型的改进，我们将探索如何在保持高效性的同时，提升模型在细粒度衣物识别和分割任务中的表现。这一研究不仅有助于推动计算机视觉技术在时尚领域的应用，还将为其他领域的图像识别任务提供借鉴。我们期望通过本研究的深入，能够为衣物识别技术的发展提供新的思路和方法，推动相关产业的创新与进步。</w:t>
        <w:br/>
        <w:br/>
        <w:t>综上所述，基于改进YOLOv8的衣物识别图像分割系统的研究，不仅具有重要的学术价值，也具有广泛的应用前景。通过对衣物类别的细致划分和图像分割技术的优化，我们将为未来的智能时尚服务提供坚实的技术基础，推动相关领域的持续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图像分割技术的应用日益广泛，尤其是在衣物识别的任务中。为了有效地训练和改进YOLOv8-seg模型，我们采用了名为“closet”的数据集，该数据集专门针对衣物类别的图像分割任务进行了精心设计。该数据集包含六个主要类别，分别是：包（bag）、下装（bottom）、连衣裙（dress）、帽子（hat）、鞋子（shoe）和上装（top）。这些类别涵盖了日常穿着的多样性，为模型提供了丰富的训练样本。</w:t>
        <w:br/>
        <w:br/>
        <w:t>“closet”数据集的构建考虑到了衣物的多样性和复杂性，确保了每个类别在不同环境和背景下的表现。数据集中包含的图像来源于多个场景，包括室内和室外拍摄，展示了不同光照条件、角度和背景的变化。这种多样性不仅增强了模型的鲁棒性，还提高了其在实际应用中的适应能力。例如，包的图像可能是在购物场景中拍摄的，而帽子的图像则可能是在户外活动中捕捉的，这样的设计使得模型能够学习到不同类别在各种环境下的特征。</w:t>
        <w:br/>
        <w:br/>
        <w:t>每个类别的图像都经过精细的标注，确保了图像分割的准确性和一致性。标注过程中，专业的标注团队对每个图像进行了仔细的分析，确保每个衣物类别的边界清晰可辨。这种高质量的标注为模型的训练提供了坚实的基础，使得YOLOv8-seg能够在图像分割任务中实现更高的精度和效率。</w:t>
        <w:br/>
        <w:br/>
        <w:t>此外，数据集还考虑到了类别之间的相似性和差异性。例如，上装和下装在某些情况下可能会有重叠的特征，但通过细致的标注和丰富的样本，模型能够学习到这些微妙的差异，从而在实际应用中做出更为准确的判断。数据集中的每个类别都包含了大量的图像样本，使得模型在训练过程中能够充分学习到每个类别的特征和变化。</w:t>
        <w:br/>
        <w:br/>
        <w:t>为了进一步增强模型的泛化能力，数据集还包含了一些挑战性的样本，例如不同风格的衣物、不同的颜色组合以及复杂的背景。这些样本的引入不仅丰富了数据集的内容，也为模型提供了更具挑战性的训练任务，使得最终的模型在处理实际应用时能够表现得更加出色。</w:t>
        <w:br/>
        <w:br/>
        <w:t>总之，“closet”数据集以其丰富的类别、多样的场景和高质量的标注，为改进YOLOv8-seg的衣物识别图像分割系统提供了坚实的基础。通过对这一数据集的深入研究和应用，我们期望能够推动衣物识别技术的发展，为时尚行业、电子商务以及智能穿戴设备等领域带来更为精准和高效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最新的版本，代表了目标检测领域的一次重要进步。相较于以往的YOLO版本，YOLOv8-seg在算法架构、特征提取和目标定位等方面进行了多项创新，尤其是在处理复杂背景和小目标检测方面表现出色。YOLOv8-seg采用了anchor-free的检测方法，这一策略使得算法在检测精度和速度上均有显著提升。与传统的anchor-based方法相比，anchor-free方法能够更灵活地适应不同形状和大小的目标，从而提高了检测的准确性。</w:t>
        <w:br/>
        <w:br/>
        <w:t>YOLOv8-seg的网络结构主要由输入端、主干网络、Neck端和输出端四个模块组成。输入端负责对输入图像进行预处理，包括Mosaic数据增强、自适应图片缩放和灰度填充等。这些预处理步骤旨在提高模型的鲁棒性，使其能够在多样化的环境中表现良好。主干网络则采用了CSPDarknet的设计理念，通过卷积和池化等操作提取图像特征。在这一过程中，YOLOv8-seg引入了C2f模块，取代了YOLOv5中的C3模块。C2f模块的设计灵感来源于YOLOv7的ELAN思想，具有更强的特征提取能力，能够有效缓解深层网络中的梯度消失问题，从而提高模型的学习效率。</w:t>
        <w:br/>
        <w:br/>
        <w:t>在特征融合方面，YOLOv8-seg采用了PAN-FPN结构，旨在实现多尺度特征的有效融合。通过自下而上的特征融合，YOLOv8-seg能够充分利用不同层次的特征信息，增强对目标的感知能力。这一结构不仅提高了模型对小目标的检测能力，还有效降低了因特征不连续性带来的混淆现象。Neck端的设计使得YOLOv8-seg能够在处理复杂场景时，保持较高的检测精度。</w:t>
        <w:br/>
        <w:br/>
        <w:t>YOLOv8-seg的输出端采用了解耦头结构，这一设计使得分类和回归过程得以分离，从而加速了模型的收敛速度。输出端生成的特征图经过处理后，能够有效地进行目标的分类和定位。此外，YOLOv8-seg还引入了Task-Aligned Assigner方法，对正负样本进行加权匹配，进一步提高了模型的检测性能。</w:t>
        <w:br/>
        <w:br/>
        <w:t>尽管YOLOv8-seg在多个方面进行了优化，但在复杂水面环境下，仍然面临小目标漂浮物特征复杂、背景多样等挑战。为了应对这些问题，YOLOv8-seg在算法的改进上提出了YOLOv8-WSSOD算法。该算法通过引入BiFormer双层路由注意力机制构建C2fBF模块，旨在减轻主干网络下采样过程中的噪声影响，从而保留更多细粒度的上下文信息。此外，为了提升对小目标的感知能力，YOLOv8-WSSOD在网络中添加了一个更小的检测头，并在Neck端引入GSConv和Slim-neck技术，以保持精度的同时降低计算量。</w:t>
        <w:br/>
        <w:br/>
        <w:t>在损失函数的选择上，YOLOv8-seg采用了MPDIoU损失函数替代CIoU损失函数，以提高模型的泛化能力和精准度。这一变化使得YOLOv8-seg在训练过程中能够更好地适应不同类型的目标，提高了检测的准确性。</w:t>
        <w:br/>
        <w:br/>
        <w:t>综上所述，YOLOv8-seg算法通过多项创新和改进，展现了在目标检测领域的强大能力。其anchor-free的设计理念、先进的特征提取和融合策略，以及高效的损失函数选择，使得YOLOv8-seg在复杂环境下的目标检测表现出色。尽管仍面临一些挑战，但通过进一步的优化和改进，YOLOv8-seg有望在未来的应用中取得更大的成功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```以下是经过精简和注释的核心代码部分，主要保留了与图像增强和变换相关的类和方法。</w:t>
        <w:br/>
        <w:br/>
        <w:t>```python</w:t>
        <w:br/>
        <w:t>import random</w:t>
        <w:br/>
        <w:t>import numpy as np</w:t>
        <w:br/>
        <w:t>import cv2</w:t>
        <w:br/>
        <w:br/>
        <w:t>class BaseTransform:</w:t>
        <w:br/>
        <w:t xml:space="preserve">    """</w:t>
        <w:br/>
        <w:t xml:space="preserve">    基础图像变换类，定义了图像增强的基本结构。</w:t>
        <w:br/>
        <w:t xml:space="preserve">    """</w:t>
        <w:br/>
        <w:br/>
        <w:t xml:space="preserve">    def __init__(self) -&gt; None:</w:t>
        <w:br/>
        <w:t xml:space="preserve">        """初始化变换对象。"""</w:t>
        <w:br/>
        <w:t xml:space="preserve">        pass</w:t>
        <w:br/>
        <w:br/>
        <w:t xml:space="preserve">    def apply_image(self, labels):</w:t>
        <w:br/>
        <w:t xml:space="preserve">        """应用图像变换到标签。"""</w:t>
        <w:br/>
        <w:t xml:space="preserve">        pass</w:t>
        <w:br/>
        <w:br/>
        <w:t xml:space="preserve">    def apply_instances(self, labels):</w:t>
        <w:br/>
        <w:t xml:space="preserve">        """应用变换到对象实例标签。"""</w:t>
        <w:br/>
        <w:t xml:space="preserve">        pass</w:t>
        <w:br/>
        <w:br/>
        <w:t xml:space="preserve">    def apply_semantic(self, labels):</w:t>
        <w:br/>
        <w:t xml:space="preserve">        """应用语义分割变换到图像。"""</w:t>
        <w:br/>
        <w:t xml:space="preserve">        pass</w:t>
        <w:br/>
        <w:br/>
        <w:t xml:space="preserve">    def __call__(self, labels):</w:t>
        <w:br/>
        <w:t xml:space="preserve">        """调用所有标签变换。"""</w:t>
        <w:br/>
        <w:t xml:space="preserve">        self.apply_image(labels)</w:t>
        <w:br/>
        <w:t xml:space="preserve">        self.apply_instances(labels)</w:t>
        <w:br/>
        <w:t xml:space="preserve">        self.apply_semantic(labels)</w:t>
        <w:br/>
        <w:br/>
        <w:br/>
        <w:t>class Compose:</w:t>
        <w:br/>
        <w:t xml:space="preserve">    """</w:t>
        <w:br/>
        <w:t xml:space="preserve">    组合多个图像变换的类。</w:t>
        <w:br/>
        <w:t xml:space="preserve">    """</w:t>
        <w:br/>
        <w:br/>
        <w:t xml:space="preserve">    def __init__(self, transforms):</w:t>
        <w:br/>
        <w:t xml:space="preserve">        """初始化组合对象，接受变换列表。"""</w:t>
        <w:br/>
        <w:t xml:space="preserve">        self.transforms = transforms</w:t>
        <w:br/>
        <w:br/>
        <w:t xml:space="preserve">    def __call__(self, data):</w:t>
        <w:br/>
        <w:t xml:space="preserve">        """依次应用变换到输入数据。"""</w:t>
        <w:br/>
        <w:t xml:space="preserve">        for t in self.transforms:</w:t>
        <w:br/>
        <w:t xml:space="preserve">            data = t(data)</w:t>
        <w:br/>
        <w:t xml:space="preserve">        return data</w:t>
        <w:br/>
        <w:br/>
        <w:br/>
        <w:t>class RandomFlip:</w:t>
        <w:br/>
        <w:t xml:space="preserve">    """</w:t>
        <w:br/>
        <w:t xml:space="preserve">    随机翻转图像（水平或垂直）。</w:t>
        <w:br/>
        <w:t xml:space="preserve">    """</w:t>
        <w:br/>
        <w:br/>
        <w:t xml:space="preserve">    def __init__(self, p=0.5, direction='horizontal') -&gt; None:</w:t>
        <w:br/>
        <w:t xml:space="preserve">        """初始化翻转类，设置翻转概率和方向。"""</w:t>
        <w:br/>
        <w:t xml:space="preserve">        assert direction in ['horizontal', 'vertical'], "方向必须为'horizontal'或'vertical'"</w:t>
        <w:br/>
        <w:t xml:space="preserve">        self.p = p</w:t>
        <w:br/>
        <w:t xml:space="preserve">        self.direction = direction</w:t>
        <w:br/>
        <w:br/>
        <w:t xml:space="preserve">    def __call__(self, labels):</w:t>
        <w:br/>
        <w:t xml:space="preserve">        """应用随机翻转到图像和实例。"""</w:t>
        <w:br/>
        <w:t xml:space="preserve">        img = labels['img']</w:t>
        <w:br/>
        <w:t xml:space="preserve">        if random.random() &lt; self.p:</w:t>
        <w:br/>
        <w:t xml:space="preserve">            if self.direction == 'horizontal':</w:t>
        <w:br/>
        <w:t xml:space="preserve">                img = np.fliplr(img)  # 水平翻转</w:t>
        <w:br/>
        <w:t xml:space="preserve">            elif self.direction == 'vertical':</w:t>
        <w:br/>
        <w:t xml:space="preserve">                img = np.flipud(img)  # 垂直翻转</w:t>
        <w:br/>
        <w:t xml:space="preserve">        labels['img'] = img</w:t>
        <w:br/>
        <w:t xml:space="preserve">        return labels</w:t>
        <w:br/>
        <w:br/>
        <w:br/>
        <w:t>class RandomHSV:</w:t>
        <w:br/>
        <w:t xml:space="preserve">    """</w:t>
        <w:br/>
        <w:t xml:space="preserve">    随机调整图像的HSV（色相、饱和度、明度）通道。</w:t>
        <w:br/>
        <w:t xml:space="preserve">    """</w:t>
        <w:br/>
        <w:br/>
        <w:t xml:space="preserve">    def __init__(self, hgain=0.5, sgain=0.5, vgain=0.5) -&gt; None:</w:t>
        <w:br/>
        <w:t xml:space="preserve">        """初始化HSV调整类，设置每个通道的增益。"""</w:t>
        <w:br/>
        <w:t xml:space="preserve">        self.hgain = hgain</w:t>
        <w:br/>
        <w:t xml:space="preserve">        self.sgain = sgain</w:t>
        <w:br/>
        <w:t xml:space="preserve">        self.vgain = vgain</w:t>
        <w:br/>
        <w:br/>
        <w:t xml:space="preserve">    def __call__(self, labels):</w:t>
        <w:br/>
        <w:t xml:space="preserve">        """应用随机HSV增强到图像。"""</w:t>
        <w:br/>
        <w:t xml:space="preserve">        img = labels['img']</w:t>
        <w:br/>
        <w:t xml:space="preserve">        if self.hgain or self.sgain or self.vgain:</w:t>
        <w:br/>
        <w:t xml:space="preserve">            r = np.random.uniform(-1, 1, 3) * [self.hgain, self.sgain, self.vgain] + 1  # 随机增益</w:t>
        <w:br/>
        <w:t xml:space="preserve">            img_hsv = cv2.cvtColor(img, cv2.COLOR_BGR2HSV)</w:t>
        <w:br/>
        <w:t xml:space="preserve">            img_hsv[..., 0] = (img_hsv[..., 0] * r[0]) % 180  # 色相调整</w:t>
        <w:br/>
        <w:t xml:space="preserve">            img_hsv[..., 1] = np.clip(img_hsv[..., 1] * r[1], 0, 255)  # 饱和度调整</w:t>
        <w:br/>
        <w:t xml:space="preserve">            img_hsv[..., 2] = np.clip(img_hsv[..., 2] * r[2], 0, 255)  # 明度调整</w:t>
        <w:br/>
        <w:t xml:space="preserve">            img = cv2.cvtColor(img_hsv, cv2.COLOR_HSV2BGR)  # 转回BGR</w:t>
        <w:br/>
        <w:t xml:space="preserve">        labels['img'] = img</w:t>
        <w:br/>
        <w:t xml:space="preserve">        return labels</w:t>
        <w:br/>
        <w:br/>
        <w:br/>
        <w:t>class LetterBox:</w:t>
        <w:br/>
        <w:t xml:space="preserve">    """</w:t>
        <w:br/>
        <w:t xml:space="preserve">    调整图像大小并添加边框以适应检测任务。</w:t>
        <w:br/>
        <w:t xml:space="preserve">    """</w:t>
        <w:br/>
        <w:br/>
        <w:t xml:space="preserve">    def __init__(self, new_shape=(640, 640), auto=False):</w:t>
        <w:br/>
        <w:t xml:space="preserve">        """初始化LetterBox对象，设置目标形状和自动调整标志。"""</w:t>
        <w:br/>
        <w:t xml:space="preserve">        self.new_shape = new_shape</w:t>
        <w:br/>
        <w:t xml:space="preserve">        self.auto = auto</w:t>
        <w:br/>
        <w:br/>
        <w:t xml:space="preserve">    def __call__(self, labels):</w:t>
        <w:br/>
        <w:t xml:space="preserve">        """调整图像大小并添加边框。"""</w:t>
        <w:br/>
        <w:t xml:space="preserve">        img = labels['img']</w:t>
        <w:br/>
        <w:t xml:space="preserve">        shape = img.shape[:2]  # 当前形状 [高度, 宽度]</w:t>
        <w:br/>
        <w:t xml:space="preserve">        r = min(self.new_shape[0] / shape[0], self.new_shape[1] / shape[1])  # 缩放比例</w:t>
        <w:br/>
        <w:t xml:space="preserve">        new_unpad = int(round(shape[1] * r)), int(round(shape[0] * r))  # 新尺寸</w:t>
        <w:br/>
        <w:t xml:space="preserve">        dw, dh = self.new_shape[1] - new_unpad[0], self.new_shape[0] - new_unpad[1]  # 计算填充</w:t>
        <w:br/>
        <w:t xml:space="preserve">        dw, dh = dw / 2, dh / 2  # 平均分配填充</w:t>
        <w:br/>
        <w:t xml:space="preserve">        img = cv2.resize(img, new_unpad, interpolation=cv2.INTER_LINEAR)  # 调整图像大小</w:t>
        <w:br/>
        <w:t xml:space="preserve">        img = cv2.copyMakeBorder(img, int(dh), int(dh), int(dw), int(dw), cv2.BORDER_CONSTANT, value=(114, 114, 114))  # 添加边框</w:t>
        <w:br/>
        <w:t xml:space="preserve">        labels['img'] = img</w:t>
        <w:br/>
        <w:t xml:space="preserve">        return labels</w:t>
        <w:br/>
        <w:br/>
        <w:br/>
        <w:t>def v8_transforms(dataset, imgsz, hyp):</w:t>
        <w:br/>
        <w:t xml:space="preserve">    """定义YOLOv8训练所需的图像变换。"""</w:t>
        <w:br/>
        <w:t xml:space="preserve">    return Compose([</w:t>
        <w:br/>
        <w:t xml:space="preserve">        RandomFlip(direction='horizontal', p=hyp.flipud),  # 随机水平翻转</w:t>
        <w:br/>
        <w:t xml:space="preserve">        RandomHSV(hgain=hyp.hsv_h, sgain=hyp.hsv_s, vgain=hyp.hsv_v),  # 随机HSV调整</w:t>
        <w:br/>
        <w:t xml:space="preserve">        LetterBox(new_shape=(imgsz, imgsz)),  # 调整图像大小</w:t>
        <w:br/>
        <w:t xml:space="preserve">    ])</w:t>
        <w:br/>
        <w:t>```</w:t>
        <w:br/>
        <w:br/>
        <w:t>### 代码说明：</w:t>
        <w:br/>
        <w:t>1. **BaseTransform**: 基础变换类，定义了图像变换的基本结构。</w:t>
        <w:br/>
        <w:t>2. **Compose**: 组合多个变换的类，可以将多个变换按顺序应用到图像上。</w:t>
        <w:br/>
        <w:t>3. **RandomFlip**: 随机翻转图像的类，支持水平和垂直翻转。</w:t>
        <w:br/>
        <w:t>4. **RandomHSV**: 随机调整图像的HSV通道的类，允许对色相、饱和度和明度进行调整。</w:t>
        <w:br/>
        <w:t>5. **LetterBox**: 调整图像大小并添加边框的类，确保图像适应特定的输入尺寸。</w:t>
        <w:br/>
        <w:t>6. **v8_transforms**: 定义YOLOv8训练所需的图像变换组合。</w:t>
        <w:br/>
        <w:br/>
        <w:t>这些类和方法是图像增强的核心部分，可以在训练深度学习模型时使用，以提高模型的泛化能力。```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`ultralytics\data\augment.py` 是一个用于图像增强的模块，主要用于在训练计算机视觉模型时对图像进行各种变换和增强操作。该模块包含多个类和方法，旨在为图像分类、目标检测和语义分割等任务提供灵活的增强策略。</w:t>
        <w:br/>
        <w:br/>
        <w:t>首先，文件中定义了一个基类 `BaseTransform`，用于图像变换的基础结构。这个类提供了多个方法，包括初始化、应用图像变换、应用实例变换和应用语义分割变换。用户可以通过继承这个类来实现特定的图像处理需求。</w:t>
        <w:br/>
        <w:br/>
        <w:t>接下来是 `Compose` 类，它用于将多个图像变换组合在一起。这个类允许用户按顺序应用一系列变换，并提供了添加新变换和将变换列表转换为标准 Python 列表的方法。</w:t>
        <w:br/>
        <w:br/>
        <w:t>`BaseMixTransform` 类是一个基类，用于实现混合增强（如 MixUp 和 Mosaic）。它的构造函数接受数据集、预处理变换和应用概率，并定义了一个调用方法来应用这些变换。具体的增强方法将在子类中实现。</w:t>
        <w:br/>
        <w:br/>
        <w:t>`Mosaic` 类是 `BaseMixTransform` 的一个实现，它通过将多个图像组合成一个马赛克图像来进行增强。该类支持 4 或 9 张图像的组合，并在构造函数中定义了图像大小、应用概率和网格大小。`get_indexes` 方法用于随机选择图像索引，而 `_mix_transform` 方法则根据选择的图像进行马赛克处理。</w:t>
        <w:br/>
        <w:br/>
        <w:t>`MixUp` 类也是 `BaseMixTransform` 的一个实现，主要用于将两张图像进行混合。它通过计算一个随机比例来融合两张图像，并将其标签合并。</w:t>
        <w:br/>
        <w:br/>
        <w:t>`RandomPerspective` 类实现了随机透视和仿射变换，能够对图像及其对应的边界框、分割和关键点进行旋转、平移、缩放和剪切等操作。该类的构造函数接受多个参数以控制变换的程度，并提供了多个方法来应用这些变换。</w:t>
        <w:br/>
        <w:br/>
        <w:t>`RandomHSV` 类负责对图像的色调、饱和度和亮度进行随机调整，以增强图像的多样性。`RandomFlip` 类则用于随机水平或垂直翻转图像，并相应地更新实例（如边界框和关键点）。</w:t>
        <w:br/>
        <w:br/>
        <w:t>`LetterBox` 类用于调整图像大小并进行填充，以适应目标检测和实例分割任务。它的构造函数接受新的形状、自动调整标志和步幅参数。`CopyPaste` 类实现了复制粘贴增强，通过将实例从一张图像复制到另一张图像来增加数据多样性。</w:t>
        <w:br/>
        <w:br/>
        <w:t>`Albumentations` 类是一个可选的增强模块，使用 `albumentations` 库提供了一系列图像变换。它可以执行模糊、对比度调整、随机亮度和压缩等操作。</w:t>
        <w:br/>
        <w:br/>
        <w:t>最后，`Format` 类用于格式化图像注释，以便在 PyTorch 的 DataLoader 中使用。它标准化图像和实例注释，并提供了处理掩码和关键点的选项。</w:t>
        <w:br/>
        <w:br/>
        <w:t>整个模块通过定义一系列灵活的增强策略，旨在提高模型的泛化能力和鲁棒性，适用于各种计算机视觉任务。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```以下是经过简化和注释的核心代码部分，主要保留了 `Attention` 和 `KWConvNd` 类，以及 `Warehouse_Manager` 类的基本结构和功能。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Attention(nn.Module):</w:t>
        <w:br/>
        <w:t xml:space="preserve">    def __init__(self, in_planes, reduction, num_static_cell, num_local_mixture, norm_layer=nn.BatchNorm1d):</w:t>
        <w:br/>
        <w:t xml:space="preserve">        """</w:t>
        <w:br/>
        <w:t xml:space="preserve">        初始化 Attention 模块</w:t>
        <w:br/>
        <w:t xml:space="preserve">        :param in_planes: 输入通道数</w:t>
        <w:br/>
        <w:t xml:space="preserve">        :param reduction: 隐藏层通道数的缩减比例</w:t>
        <w:br/>
        <w:t xml:space="preserve">        :param num_static_cell: 静态单元的数量</w:t>
        <w:br/>
        <w:t xml:space="preserve">        :param num_local_mixture: 本地混合的数量</w:t>
        <w:br/>
        <w:t xml:space="preserve">        :param norm_layer: 归一化层</w:t>
        <w:br/>
        <w:t xml:space="preserve">        """</w:t>
        <w:br/>
        <w:t xml:space="preserve">        super(Attention, self).__init__()</w:t>
        <w:br/>
        <w:t xml:space="preserve">        hidden_planes = max(int(in_planes * reduction), 16)  # 计算隐藏层通道数</w:t>
        <w:br/>
        <w:t xml:space="preserve">        self.kw_planes_per_mixture = num_static_cell + 1  # 每个混合的通道数</w:t>
        <w:br/>
        <w:t xml:space="preserve">        self.num_local_mixture = num_local_mixture  # 本地混合数量</w:t>
        <w:br/>
        <w:t xml:space="preserve">        self.kw_planes = self.kw_planes_per_mixture * num_local_mixture  # 总通道数</w:t>
        <w:br/>
        <w:br/>
        <w:t xml:space="preserve">        # 定义层</w:t>
        <w:br/>
        <w:t xml:space="preserve">        self.avgpool = nn.AdaptiveAvgPool1d(1)  # 自适应平均池化</w:t>
        <w:br/>
        <w:t xml:space="preserve">        self.fc1 = nn.Linear(in_planes, hidden_planes)  # 全连接层</w:t>
        <w:br/>
        <w:t xml:space="preserve">        self.norm1 = norm_layer(hidden_planes)  # 归一化层</w:t>
        <w:br/>
        <w:t xml:space="preserve">        self.act1 = nn.ReLU(inplace=True)  # 激活函数</w:t>
        <w:br/>
        <w:br/>
        <w:t xml:space="preserve">        # 初始化权重</w:t>
        <w:br/>
        <w:t xml:space="preserve">        self._initialize_weights()</w:t>
        <w:br/>
        <w:br/>
        <w:t xml:space="preserve">    def _initialize_weights(self):</w:t>
        <w:br/>
        <w:t xml:space="preserve">        """初始化网络权重"""</w:t>
        <w:br/>
        <w:t xml:space="preserve">        for m in self.modules():</w:t>
        <w:br/>
        <w:t xml:space="preserve">            if isinstance(m, nn.Linear):</w:t>
        <w:br/>
        <w:t xml:space="preserve">                nn.init.kaiming_normal_(m.weight, mode='fan_out', nonlinearity='relu')  # Kaiming 初始化</w:t>
        <w:br/>
        <w:t xml:space="preserve">                if m.bias is not None:</w:t>
        <w:br/>
        <w:t xml:space="preserve">                    nn.init.constant_(m.bias, 0)  # 偏置初始化为0</w:t>
        <w:br/>
        <w:t xml:space="preserve">            if isinstance(m, nn.BatchNorm1d):</w:t>
        <w:br/>
        <w:t xml:space="preserve">                nn.init.constant_(m.weight, 1)  # 归一化层权重初始化为1</w:t>
        <w:br/>
        <w:t xml:space="preserve">                nn.init.constant_(m.bias, 0)  # 偏置初始化为0</w:t>
        <w:br/>
        <w:br/>
        <w:t xml:space="preserve">    def forward(self, x):</w:t>
        <w:br/>
        <w:t xml:space="preserve">        """前向传播"""</w:t>
        <w:br/>
        <w:t xml:space="preserve">        x = self.avgpool(x.reshape(*x.shape[:2], -1)).squeeze(dim=-1)  # 池化操作</w:t>
        <w:br/>
        <w:t xml:space="preserve">        x = self.act1(self.norm1(self.fc1(x)))  # 通过全连接层、归一化和激活函数</w:t>
        <w:br/>
        <w:t xml:space="preserve">        return x  # 返回结果</w:t>
        <w:br/>
        <w:br/>
        <w:t>class KWconvNd(nn.Module):</w:t>
        <w:br/>
        <w:t xml:space="preserve">    def __init__(self, in_planes, out_planes, kernel_size, stride=1, padding=0, dilation=1, groups=1, bias=False):</w:t>
        <w:br/>
        <w:t xml:space="preserve">        """</w:t>
        <w:br/>
        <w:t xml:space="preserve">        初始化 KWconvNd 模块</w:t>
        <w:br/>
        <w:t xml:space="preserve">        :param in_planes: 输入通道数</w:t>
        <w:br/>
        <w:t xml:space="preserve">        :param out_planes: 输出通道数</w:t>
        <w:br/>
        <w:t xml:space="preserve">        :param kernel_size: 卷积核大小</w:t>
        <w:br/>
        <w:t xml:space="preserve">        :param stride: 步幅</w:t>
        <w:br/>
        <w:t xml:space="preserve">        :param padding: 填充</w:t>
        <w:br/>
        <w:t xml:space="preserve">        :param dilation: 膨胀</w:t>
        <w:br/>
        <w:t xml:space="preserve">        :param groups: 分组卷积</w:t>
        <w:br/>
        <w:t xml:space="preserve">        :param bias: 是否使用偏置</w:t>
        <w:br/>
        <w:t xml:space="preserve">        """</w:t>
        <w:br/>
        <w:t xml:space="preserve">        super(KWconvNd, self).__init__()</w:t>
        <w:br/>
        <w:t xml:space="preserve">        self.in_planes = in_planes</w:t>
        <w:br/>
        <w:t xml:space="preserve">        self.out_planes = out_planes</w:t>
        <w:br/>
        <w:t xml:space="preserve">        self.kernel_size = kernel_size  # 卷积核大小</w:t>
        <w:br/>
        <w:t xml:space="preserve">        self.stride = stride  # 步幅</w:t>
        <w:br/>
        <w:t xml:space="preserve">        self.padding = padding  # 填充</w:t>
        <w:br/>
        <w:t xml:space="preserve">        self.dilation = dilation  # 膨胀</w:t>
        <w:br/>
        <w:t xml:space="preserve">        self.groups = groups  # 分组卷积</w:t>
        <w:br/>
        <w:t xml:space="preserve">        self.bias = nn.Parameter(torch.zeros([self.out_planes]), requires_grad=True) if bias else None  # 偏置参数</w:t>
        <w:br/>
        <w:br/>
        <w:t xml:space="preserve">    def forward(self, x):</w:t>
        <w:br/>
        <w:t xml:space="preserve">        """前向传播"""</w:t>
        <w:br/>
        <w:t xml:space="preserve">        # 这里可以实现卷积操作，省略具体实现</w:t>
        <w:br/>
        <w:t xml:space="preserve">        return x  # 返回结果</w:t>
        <w:br/>
        <w:br/>
        <w:t>class Warehouse_Manager(nn.Module):</w:t>
        <w:br/>
        <w:t xml:space="preserve">    def __init__(self, reduction=0.0625):</w:t>
        <w:br/>
        <w:t xml:space="preserve">        """</w:t>
        <w:br/>
        <w:t xml:space="preserve">        初始化 Warehouse_Manager</w:t>
        <w:br/>
        <w:t xml:space="preserve">        :param reduction: 隐藏层通道数的缩减比例</w:t>
        <w:br/>
        <w:t xml:space="preserve">        """</w:t>
        <w:br/>
        <w:t xml:space="preserve">        super(Warehouse_Manager, self).__init__()</w:t>
        <w:br/>
        <w:t xml:space="preserve">        self.reduction = reduction  # 缩减比例</w:t>
        <w:br/>
        <w:t xml:space="preserve">        self.warehouse_list = {}  # 存储仓库信息</w:t>
        <w:br/>
        <w:br/>
        <w:t xml:space="preserve">    def reserve(self, in_planes, out_planes, kernel_size=1, stride=1, padding=0, dilation=1, groups=1, bias=True):</w:t>
        <w:br/>
        <w:t xml:space="preserve">        """</w:t>
        <w:br/>
        <w:t xml:space="preserve">        创建动态卷积层的占位符</w:t>
        <w:br/>
        <w:t xml:space="preserve">        :param in_planes: 输入通道数</w:t>
        <w:br/>
        <w:t xml:space="preserve">        :param out_planes: 输出通道数</w:t>
        <w:br/>
        <w:t xml:space="preserve">        :param kernel_size: 卷积核大小</w:t>
        <w:br/>
        <w:t xml:space="preserve">        :param stride: 步幅</w:t>
        <w:br/>
        <w:t xml:space="preserve">        :param padding: 填充</w:t>
        <w:br/>
        <w:t xml:space="preserve">        :param dilation: 膨胀</w:t>
        <w:br/>
        <w:t xml:space="preserve">        :param groups: 分组卷积</w:t>
        <w:br/>
        <w:t xml:space="preserve">        :param bias: 是否使用偏置</w:t>
        <w:br/>
        <w:t xml:space="preserve">        """</w:t>
        <w:br/>
        <w:t xml:space="preserve">        # 这里可以实现仓库的逻辑，省略具体实现</w:t>
        <w:br/>
        <w:t xml:space="preserve">        return None  # 返回占位符</w:t>
        <w:br/>
        <w:br/>
        <w:t xml:space="preserve">    def store(self):</w:t>
        <w:br/>
        <w:t xml:space="preserve">        """存储仓库信息"""</w:t>
        <w:br/>
        <w:t xml:space="preserve">        # 这里可以实现存储逻辑，省略具体实现</w:t>
        <w:br/>
        <w:t xml:space="preserve">        pass  # 省略实现</w:t>
        <w:br/>
        <w:br/>
        <w:t xml:space="preserve">    def take_cell(self, warehouse_idx):</w:t>
        <w:br/>
        <w:t xml:space="preserve">        """获取仓库中的单元"""</w:t>
        <w:br/>
        <w:t xml:space="preserve">        return None  # 返回指定仓库的单元</w:t>
        <w:br/>
        <w:t>```</w:t>
        <w:br/>
        <w:br/>
        <w:t>### 代码说明：</w:t>
        <w:br/>
        <w:t>1. **Attention 类**：实现了一个注意力机制，包含了输入通道数、缩减比例、静态单元数量和本地混合数量等参数。通过全连接层、归一化和激活函数进行前向传播。</w:t>
        <w:br/>
        <w:br/>
        <w:t>2. **KWconvNd 类**：定义了一个通用的卷积层，支持多维卷积操作，初始化了输入输出通道、卷积核大小、步幅、填充等参数。</w:t>
        <w:br/>
        <w:br/>
        <w:t>3. **Warehouse_Manager 类**：管理卷积层的权重仓库，提供了创建动态卷积层的占位符和存储仓库信息的功能。</w:t>
        <w:br/>
        <w:br/>
        <w:t>以上代码展示了核心的卷积操作和注意力机制的实现，适用于深度学习模型的构建。```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`kernel_warehouse.py` 是一个用于深度学习模型的模块，主要实现了一个内核仓库管理器和一些相关的卷积层。文件中包含了多个类和函数，主要功能是通过动态管理卷积核来优化模型的参数和计算效率。</w:t>
        <w:br/>
        <w:br/>
        <w:t>首先，文件导入了一些必要的库，包括 PyTorch 的核心模块和一些数学工具。`__all__` 变量定义了该模块的公共接口，表明哪些类可以被外部访问。</w:t>
        <w:br/>
        <w:br/>
        <w:t>`parse` 函数用于处理输入参数，确保输入的格式符合预期。它可以将单个值或可迭代对象转换为指定长度的列表，便于后续处理。</w:t>
        <w:br/>
        <w:br/>
        <w:t>`Attention` 类实现了一个注意力机制模块。它的构造函数接收多个参数，包括输入通道数、缩减比例、静态单元数量、局部混合数量等。该类内部定义了多个线性层和归一化层，并在前向传播中计算注意力权重。注意力机制的核心在于通过动态调整权重来选择不同的卷积核，从而提高模型的表现。</w:t>
        <w:br/>
        <w:br/>
        <w:t>`KWconvNd` 类是一个通用的卷积层类，支持多维卷积（1D、2D、3D）。它的构造函数接收输入和输出通道数、卷积核大小、步幅、填充、扩张、分组等参数，并根据这些参数初始化卷积层。该类还定义了 `init_attention` 方法，用于初始化注意力机制，并在前向传播中计算输出。</w:t>
        <w:br/>
        <w:br/>
        <w:t>接下来，`KWConv1d`、`KWConv2d` 和 `KWConv3d` 类分别继承自 `KWconvNd`，实现了一维、二维和三维卷积的具体操作。每个类都定义了适合其维度的卷积操作和数据排列方式。</w:t>
        <w:br/>
        <w:br/>
        <w:t>`KWLinear` 类实现了一个线性层，实际上是通过一维卷积来实现的。它的前向传播方法将输入数据调整为适合卷积操作的形状，然后再通过卷积层进行处理。</w:t>
        <w:br/>
        <w:br/>
        <w:t>`Warehouse_Manager` 类是核心管理器，负责管理卷积核的动态分配和存储。它允许用户定义多个卷积层的共享参数，并通过 `reserve` 方法记录每个层的卷积核信息。`store` 方法计算每个仓库的卷积核形状，并为每个卷积层分配相应的参数。`allocate` 方法则负责在网络中分配这些参数，并初始化权重。</w:t>
        <w:br/>
        <w:br/>
        <w:t>最后，`KWConv` 类是一个简单的卷积模块，它结合了卷积层、批归一化和激活函数，提供了一个方便的接口来构建卷积神经网络。</w:t>
        <w:br/>
        <w:br/>
        <w:t>此外，文件还定义了一个 `get_temperature` 函数，用于根据当前迭代次数和训练周期动态调整温度值，这在训练过程中可能用于控制模型的探索与利用平衡。</w:t>
        <w:br/>
        <w:br/>
        <w:t>总体而言，这个文件实现了一个灵活的卷积核管理机制，能够根据模型的需求动态调整卷积核的使用，从而提高深度学习模型的性能和效率。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```以下是经过简化和详细注释的核心代码部分：</w:t>
        <w:br/>
        <w:br/>
        <w:t>```python</w:t>
        <w:br/>
        <w:t># 导入所需的跟踪器类</w:t>
        <w:br/>
        <w:t>from .bot_sort import BOTSORT  # 导入BOTSORT类，用于目标跟踪</w:t>
        <w:br/>
        <w:t>from .byte_tracker import BYTETracker  # 导入BYTETracker类，用于目标跟踪</w:t>
        <w:br/>
        <w:t>from .track import register_tracker  # 导入注册跟踪器的函数</w:t>
        <w:br/>
        <w:br/>
        <w:t># 定义可供外部使用的模块接口</w:t>
        <w:br/>
        <w:t>__all__ = 'register_tracker', 'BOTSORT', 'BYTETracker'  # 允许简化导入，指定外部可访问的类和函数</w:t>
        <w:br/>
        <w:t>```</w:t>
        <w:br/>
        <w:br/>
        <w:t>### 代码注释说明：</w:t>
        <w:br/>
        <w:t>1. **导入模块**：</w:t>
        <w:br/>
        <w:t xml:space="preserve">   - `from .bot_sort import BOTSORT`：从当前包中导入 `BOTSORT` 类，这个类通常用于实现一种特定的目标跟踪算法。</w:t>
        <w:br/>
        <w:t xml:space="preserve">   - `from .byte_tracker import BYTETracker`：从当前包中导入 `BYTETracker` 类，另一个用于目标跟踪的实现。</w:t>
        <w:br/>
        <w:t xml:space="preserve">   - `from .track import register_tracker`：从当前包中导入 `register_tracker` 函数，该函数用于注册不同的跟踪器，以便在系统中使用。</w:t>
        <w:br/>
        <w:br/>
        <w:t>2. **模块接口定义**：</w:t>
        <w:br/>
        <w:t xml:space="preserve">   - `__all__`：这是一个特殊的变量，用于定义当使用 `from module import *` 时，哪些名称会被导入。这里指定了 `register_tracker`、`BOTSORT` 和 `BYTETracker`，使得用户可以更方便地使用这些功能，而不需要知道内部实现的细节。```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这个程序文件是一个Python模块的初始化文件，位于`ultralytics/trackers`目录下。它的主要功能是导入和组织与目标跟踪相关的类和函数，以便在其他地方使用时更加方便。</w:t>
        <w:br/>
        <w:br/>
        <w:t>首先，文件开头的注释表明这是Ultralytics YOLO项目的一部分，并且使用的是AGPL-3.0许可证。这意味着该项目是开源的，用户可以自由使用和修改，但需要遵循相关的许可证条款。</w:t>
        <w:br/>
        <w:br/>
        <w:t>接下来，文件通过相对导入的方式引入了三个组件：`BOTSORT`、`BYTETracker`和`register_tracker`。这些组件分别来自于同一目录下的不同模块文件。`BOTSORT`和`BYTETracker`是两种不同的目标跟踪算法，而`register_tracker`则是一个用于注册跟踪器的函数。</w:t>
        <w:br/>
        <w:br/>
        <w:t>最后，`__all__`变量定义了当使用`from module import *`语句时，哪些名称会被导入。在这里，它包含了`register_tracker`、`BOTSORT`和`BYTETracker`，这使得用户在导入这个模块时可以直接使用这些名称，而不需要知道它们具体的实现细节。</w:t>
        <w:br/>
        <w:br/>
        <w:t>总体来说，这个初始化文件的作用是简化模块的导入过程，使得使用者能够更方便地访问目标跟踪相关的功能。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每个批次的样本数量，需根据显存/内存情况调整</w:t>
        <w:br/>
        <w:t xml:space="preserve">    device = "0" if torch.cuda.is_available() else "cpu"  # 判断是否使用GPU</w:t>
        <w:br/>
        <w:br/>
        <w:t xml:space="preserve">    # 获取数据集的yaml配置文件的绝对路径</w:t>
        <w:br/>
        <w:t xml:space="preserve">    data_path = abs_path(f'datasets/data/data.yaml', path_type='current')  </w:t>
        <w:br/>
        <w:br/>
        <w:t xml:space="preserve">    # 获取数据集目录路径</w:t>
        <w:br/>
        <w:t xml:space="preserve">    directory_path = os.path.dirname(data_path.replace(os.sep, '/'))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修改YAML文件中的训练、验证和测试数据路径</w:t>
        <w:br/>
        <w:t xml:space="preserve">    if 'train' in data and 'val' in data and 'test' in data:</w:t>
        <w:br/>
        <w:t xml:space="preserve">        data['train'] = directory_path + '/train'  # 设置训练数据路径</w:t>
        <w:br/>
        <w:t xml:space="preserve">        data['val'] = directory_path + '/val'      # 设置验证数据路径</w:t>
        <w:br/>
        <w:t xml:space="preserve">        data['test'] = directory_path + '/test'    # 设置测试数据路径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加载YOLO模型配置文件并加载预训练权重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指定数据加载的工作进程数</w:t>
        <w:br/>
        <w:t xml:space="preserve">        imgsz=640,  # 输入图像的大小为640x640</w:t>
        <w:br/>
        <w:t xml:space="preserve">        epochs=100,  # 训练100个epoch</w:t>
        <w:br/>
        <w:t xml:space="preserve">        batch=batch,  # 每个批次的大小为8</w:t>
        <w:br/>
        <w:t xml:space="preserve">    )</w:t>
        <w:br/>
        <w:t>```</w:t>
        <w:br/>
        <w:br/>
        <w:t>### 代码注释说明：</w:t>
        <w:br/>
        <w:t>1. **导入必要的库**：导入了处理文件路径、深度学习框架、YAML文件读取和YOLO模型的相关库。</w:t>
        <w:br/>
        <w:t>2. **主程序入口**：使用`if __name__ == '__main__':`确保代码块只在直接运行该脚本时执行。</w:t>
        <w:br/>
        <w:t>3. **设置训练参数**：定义了数据加载的工作进程数、批次大小和设备选择（GPU或CPU）。</w:t>
        <w:br/>
        <w:t>4. **读取和修改YAML配置文件**：读取数据集的配置文件，修改其中的训练、验证和测试数据路径，并将修改后的内容写回文件。</w:t>
        <w:br/>
        <w:t>5. **加载YOLO模型**：根据指定的配置文件和预训练权重加载YOLO模型。</w:t>
        <w:br/>
        <w:t>6. **开始训练模型**：调用模型的`train`方法进行训练，传入数据路径、设备、工作进程数、图像大小、训练轮数和批次大小等参数。```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Once）模型的脚本。首先，程序导入了必要的库，包括 `os`、`torch`、`yaml` 和 `ultralytics` 中的 YOLO 模型。接着，程序设置了 matplotlib 的后端为 TkAgg，以便在图形界面中显示。</w:t>
        <w:br/>
        <w:br/>
        <w:t>在 `if __name__ == '__main__':` 这一部分，程序确保只有在直接运行该脚本时才会执行以下代码。首先定义了一些参数，包括工作进程数 `workers`、批次大小 `batch` 和设备类型 `device`。设备类型会根据是否有可用的 GPU 来选择，如果有则使用 GPU（设备编号为 "0"），否则使用 CPU。</w:t>
        <w:br/>
        <w:br/>
        <w:t>接下来，程序通过 `abs_path` 函数获取数据集配置文件 `data.yaml` 的绝对路径，并将路径中的分隔符统一为 Unix 风格的斜杠。然后，程序提取该路径的目录部分，以便后续使用。</w:t>
        <w:br/>
        <w:br/>
        <w:t>程序打开 `data.yaml` 文件并读取其内容，使用 `yaml.load` 方法保持原有顺序。接着，程序检查 YAML 文件中是否包含 'train'、'val' 和 'test' 三个键，如果存在，则将这些键的值修改为相应的训练、验证和测试数据的路径，并将修改后的内容写回到 YAML 文件中。</w:t>
        <w:br/>
        <w:br/>
        <w:t>程序还提到，不同的模型对设备的要求不同，如果在训练时遇到错误，可以尝试使用其他模型配置文件。随后，程序加载指定的 YOLO 模型配置文件和预训练权重。</w:t>
        <w:br/>
        <w:br/>
        <w:t>最后，程序调用 `model.train` 方法开始训练模型，传入训练数据的配置文件路径、设备、工作进程数、输入图像大小、训练的 epoch 数量和批次大小等参数。这样，整个训练过程就被启动了。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# 导入必要的库</w:t>
        <w:br/>
        <w:t>from ultralytics.utils import LOGGER, RANK, SETTINGS, ops</w:t>
        <w:br/>
        <w:t>import os</w:t>
        <w:br/>
        <w:t>from pathlib import Path</w:t>
        <w:br/>
        <w:br/>
        <w:t># 检查是否正在运行测试，并确保Comet集成已启用</w:t>
        <w:br/>
        <w:t>try:</w:t>
        <w:br/>
        <w:t xml:space="preserve">    assert not TESTS_RUNNING  # 确保不是在运行pytest</w:t>
        <w:br/>
        <w:t xml:space="preserve">    assert SETTINGS['comet'] is True  # 确保Comet集成已启用</w:t>
        <w:br/>
        <w:t xml:space="preserve">    import comet_ml  # 导入Comet库</w:t>
        <w:br/>
        <w:br/>
        <w:t xml:space="preserve">    assert hasattr(comet_ml, '__version__')  # 确保Comet库已正确安装</w:t>
        <w:br/>
        <w:br/>
        <w:t>except (ImportError, AssertionError):</w:t>
        <w:br/>
        <w:t xml:space="preserve">    comet_ml = None  # 如果导入失败，则将comet_ml设置为None</w:t>
        <w:br/>
        <w:br/>
        <w:t>def _get_comet_mode():</w:t>
        <w:br/>
        <w:t xml:space="preserve">    """获取环境变量中设置的Comet模式，默认为'online'。"""</w:t>
        <w:br/>
        <w:t xml:space="preserve">    return os.getenv('COMET_MODE', 'online')</w:t>
        <w:br/>
        <w:br/>
        <w:t>def _create_experiment(args):</w:t>
        <w:br/>
        <w:t xml:space="preserve">    """创建Comet实验对象，仅在分布式训练的主进程中创建。"""</w:t>
        <w:br/>
        <w:t xml:space="preserve">    if RANK not in (-1, 0):  # 仅在主进程中创建实验</w:t>
        <w:br/>
        <w:t xml:space="preserve">        return</w:t>
        <w:br/>
        <w:t xml:space="preserve">    try:</w:t>
        <w:br/>
        <w:t xml:space="preserve">        comet_mode = _get_comet_mode()  # 获取Comet模式</w:t>
        <w:br/>
        <w:t xml:space="preserve">        project_name = os.getenv('COMET_PROJECT_NAME', args.project)  # 获取项目名称</w:t>
        <w:br/>
        <w:t xml:space="preserve">        experiment = comet_ml.Experiment(project_name=project_name) if comet_mode != 'offline' else comet_ml.OfflineExperiment(project_name=project_name)</w:t>
        <w:br/>
        <w:t xml:space="preserve">        experiment.log_parameters(vars(args))  # 记录参数</w:t>
        <w:br/>
        <w:t xml:space="preserve">    except Exception as e:</w:t>
        <w:br/>
        <w:t xml:space="preserve">        LOGGER.warning(f'WARNING ⚠️ Comet未正确初始化，无法记录此运行。{e}')</w:t>
        <w:br/>
        <w:br/>
        <w:t>def _log_images(experiment, image_paths, curr_step, annotations=None):</w:t>
        <w:br/>
        <w:t xml:space="preserve">    """将图像及其注释记录到Comet实验中。"""</w:t>
        <w:br/>
        <w:t xml:space="preserve">    if annotations:</w:t>
        <w:br/>
        <w:t xml:space="preserve">        for image_path, annotation in zip(image_paths, annotations):</w:t>
        <w:br/>
        <w:t xml:space="preserve">            experiment.log_image(image_path, name=image_path.stem, step=curr_step, annotations=annotation)</w:t>
        <w:br/>
        <w:t xml:space="preserve">    else:</w:t>
        <w:br/>
        <w:t xml:space="preserve">        for image_path in image_paths:</w:t>
        <w:br/>
        <w:t xml:space="preserve">            experiment.log_image(image_path, name=image_path.stem, step=curr_step)</w:t>
        <w:br/>
        <w:br/>
        <w:t>def on_train_epoch_end(trainer):</w:t>
        <w:br/>
        <w:t xml:space="preserve">    """在每个训练周期结束时记录指标和保存批次图像。"""</w:t>
        <w:br/>
        <w:t xml:space="preserve">    experiment = comet_ml.get_global_experiment()  # 获取当前的Comet实验</w:t>
        <w:br/>
        <w:t xml:space="preserve">    if not experiment:</w:t>
        <w:br/>
        <w:t xml:space="preserve">        return</w:t>
        <w:br/>
        <w:br/>
        <w:t xml:space="preserve">    curr_epoch = trainer.epoch + 1  # 当前周期</w:t>
        <w:br/>
        <w:t xml:space="preserve">    curr_step = curr_epoch * (len(trainer.train_loader.dataset) // trainer.batch_size)  # 当前步骤</w:t>
        <w:br/>
        <w:br/>
        <w:t xml:space="preserve">    experiment.log_metrics(trainer.label_loss_items(trainer.tloss, prefix='train'), step=curr_step, epoch=curr_epoch)  # 记录训练损失</w:t>
        <w:br/>
        <w:br/>
        <w:t>def on_train_end(trainer):</w:t>
        <w:br/>
        <w:t xml:space="preserve">    """在训练结束时执行操作。"""</w:t>
        <w:br/>
        <w:t xml:space="preserve">    experiment = comet_ml.get_global_experiment()  # 获取当前的Comet实验</w:t>
        <w:br/>
        <w:t xml:space="preserve">    if not experiment:</w:t>
        <w:br/>
        <w:t xml:space="preserve">        return</w:t>
        <w:br/>
        <w:br/>
        <w:t xml:space="preserve">    experiment.end()  # 结束实验</w:t>
        <w:br/>
        <w:br/>
        <w:t># 定义回调函数</w:t>
        <w:br/>
        <w:t>callbacks = {</w:t>
        <w:br/>
        <w:t xml:space="preserve">    'on_train_epoch_end': on_train_epoch_end,</w:t>
        <w:br/>
        <w:t xml:space="preserve">    'on_train_end': on_train_end</w:t>
        <w:br/>
        <w:t>} if comet_ml else {}</w:t>
        <w:br/>
        <w:t>```</w:t>
        <w:br/>
        <w:br/>
        <w:t>### 代码注释说明：</w:t>
        <w:br/>
        <w:t>1. **导入库**：导入必要的库和模块，确保可以使用Comet进行实验记录。</w:t>
        <w:br/>
        <w:t>2. **环境变量检查**：确保Comet库正确安装并且集成已启用。</w:t>
        <w:br/>
        <w:t>3. **获取Comet模式**：定义函数以获取当前的Comet模式，默认为“在线”。</w:t>
        <w:br/>
        <w:t>4. **创建实验**：定义函数以创建Comet实验对象，确保仅在主进程中创建。</w:t>
        <w:br/>
        <w:t>5. **记录图像**：定义函数以将图像及其注释记录到Comet实验中。</w:t>
        <w:br/>
        <w:t>6. **训练周期结束**：在每个训练周期结束时记录训练损失等指标。</w:t>
        <w:br/>
        <w:t>7. **训练结束**：在训练结束时结束Comet实验。</w:t>
        <w:br/>
        <w:br/>
        <w:t>通过这些核心部分和注释，可以理解代码的主要功能和结构。```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这个程序文件是一个用于集成 Comet.ml 的回调模块，主要用于在 Ultralytics YOLO 模型训练过程中记录和可视化实验数据。文件中包含了多个函数和回调，用于处理与 Comet.ml 的交互，记录训练过程中的各种信息。</w:t>
        <w:br/>
        <w:br/>
        <w:t>首先，文件导入了一些必要的模块和设置，包括日志记录器、训练状态、设置选项等。接着，程序通过一些断言来确保在运行时的环境是合适的，比如确保不是在测试状态下，并且 Comet 集成已启用。如果导入 Comet.ml 失败或不符合预期，则将其设置为 None。</w:t>
        <w:br/>
        <w:br/>
        <w:t>接下来的几个函数主要用于从环境变量中获取配置信息，例如 Comet 的模式、模型名称、评估批次日志记录间隔、最大图像预测数量等。这些设置可以帮助用户根据自己的需求调整日志记录的行为。</w:t>
        <w:br/>
        <w:br/>
        <w:t>程序中定义了一些函数来处理训练过程中的数据记录，包括获取当前训练的元数据、缩放边界框以适应原始图像形状、格式化真实标签和预测结果等。这些函数确保在记录时，数据的格式和内容是正确的。</w:t>
        <w:br/>
        <w:br/>
        <w:t>在训练的不同阶段，程序会调用相应的回调函数。例如，在预训练开始时创建或恢复 Comet 实验，在每个训练周期结束时记录当前的指标和图像，在训练结束时记录最终的模型和评估结果。每个回调函数都包含逻辑来处理实验的创建、数据的记录以及可能的异常处理。</w:t>
        <w:br/>
        <w:br/>
        <w:t>最后，文件将所有的回调函数汇总到一个字典中，以便在训练过程中能够方便地调用这些函数。整体来看，这个模块的目的是为了简化与 Comet.ml 的集成，使得用户能够轻松地记录和可视化他们的模型训练过程。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platform</w:t>
        <w:br/>
        <w:t>import subprocess</w:t>
        <w:br/>
        <w:t>import sys</w:t>
        <w:br/>
        <w:t>from pathlib import Path</w:t>
        <w:br/>
        <w:t>from typing import Optional</w:t>
        <w:br/>
        <w:br/>
        <w:t>import torch</w:t>
        <w:br/>
        <w:t>from ultralytics.utils import LOGGER, ROOT, USER_CONFIG_DIR, SimpleNamespace, check_requirements</w:t>
        <w:br/>
        <w:br/>
        <w:br/>
        <w:t>def check_python(minimum: str = '3.8.0') -&gt; bool:</w:t>
        <w:br/>
        <w:t xml:space="preserve">    """</w:t>
        <w:br/>
        <w:t xml:space="preserve">    检查当前 Python 版本是否满足最低要求。</w:t>
        <w:br/>
        <w:br/>
        <w:t xml:space="preserve">    参数:</w:t>
        <w:br/>
        <w:t xml:space="preserve">        minimum (str): 要求的最低 Python 版本。</w:t>
        <w:br/>
        <w:br/>
        <w:t xml:space="preserve">    返回:</w:t>
        <w:br/>
        <w:t xml:space="preserve">        bool: 如果当前版本满足要求，返回 True；否则返回 False。</w:t>
        <w:br/>
        <w:t xml:space="preserve">    """</w:t>
        <w:br/>
        <w:t xml:space="preserve">    current_version = platform.python_version()  # 获取当前 Python 版本</w:t>
        <w:br/>
        <w:t xml:space="preserve">    if current_version &lt; minimum:</w:t>
        <w:br/>
        <w:t xml:space="preserve">        LOGGER.warning(f'当前 Python 版本 {current_version} 不满足最低要求 {minimum}。')</w:t>
        <w:br/>
        <w:t xml:space="preserve">        return False</w:t>
        <w:br/>
        <w:t xml:space="preserve">    return True</w:t>
        <w:br/>
        <w:br/>
        <w:br/>
        <w:t>def check_requirements(requirements=ROOT.parent / 'requirements.txt', exclude=(), install=True, cmds=''):</w:t>
        <w:br/>
        <w:t xml:space="preserve">    """</w:t>
        <w:br/>
        <w:t xml:space="preserve">    检查已安装的依赖项是否满足要求，并尝试自动更新。</w:t>
        <w:br/>
        <w:br/>
        <w:t xml:space="preserve">    参数:</w:t>
        <w:br/>
        <w:t xml:space="preserve">        requirements (Union[Path, str, List[str]]): requirements.txt 文件的路径，单个包要求的字符串，或包要求的字符串列表。</w:t>
        <w:br/>
        <w:t xml:space="preserve">        exclude (Tuple[str]): 要排除的包名称元组。</w:t>
        <w:br/>
        <w:t xml:space="preserve">        install (bool): 如果为 True，尝试自动更新不满足要求的包。</w:t>
        <w:br/>
        <w:t xml:space="preserve">        cmds (str): 在自动更新时传递给 pip install 命令的附加命令。</w:t>
        <w:br/>
        <w:br/>
        <w:t xml:space="preserve">    返回:</w:t>
        <w:br/>
        <w:t xml:space="preserve">        bool: 如果所有要求都满足，返回 True；否则返回 False。</w:t>
        <w:br/>
        <w:t xml:space="preserve">    """</w:t>
        <w:br/>
        <w:t xml:space="preserve">    check_python()  # 检查 Python 版本</w:t>
        <w:br/>
        <w:t xml:space="preserve">    if isinstance(requirements, Path):  # 如果是 requirements.txt 文件</w:t>
        <w:br/>
        <w:t xml:space="preserve">        file = requirements.resolve()</w:t>
        <w:br/>
        <w:t xml:space="preserve">        assert file.exists(), f'{file} 未找到，检查失败。'</w:t>
        <w:br/>
        <w:t xml:space="preserve">        requirements = [f'{x.name}{x.specifier}' for x in parse_requirements(file) if x.name not in exclude]</w:t>
        <w:br/>
        <w:t xml:space="preserve">    elif isinstance(requirements, str):</w:t>
        <w:br/>
        <w:t xml:space="preserve">        requirements = [requirements]</w:t>
        <w:br/>
        <w:br/>
        <w:t xml:space="preserve">    pkgs = []  # 不满足要求的包列表</w:t>
        <w:br/>
        <w:t xml:space="preserve">    for r in requirements:</w:t>
        <w:br/>
        <w:t xml:space="preserve">        name, required = r.split('&gt;=') if '&gt;=' in r else (r, '')  # 解析包名和要求</w:t>
        <w:br/>
        <w:t xml:space="preserve">        try:</w:t>
        <w:br/>
        <w:t xml:space="preserve">            assert check_version(metadata.version(name), required)  # 检查版本</w:t>
        <w:br/>
        <w:t xml:space="preserve">        except (AssertionError, metadata.PackageNotFoundError):</w:t>
        <w:br/>
        <w:t xml:space="preserve">            pkgs.append(r)  # 添加到不满足要求的包列表</w:t>
        <w:br/>
        <w:br/>
        <w:t xml:space="preserve">    if pkgs and install:  # 如果有不满足要求的包并且允许安装</w:t>
        <w:br/>
        <w:t xml:space="preserve">        n = len(pkgs)  # 更新的包数量</w:t>
        <w:br/>
        <w:t xml:space="preserve">        LOGGER.info(f'尝试自动更新以下包: {pkgs}...')</w:t>
        <w:br/>
        <w:t xml:space="preserve">        try:</w:t>
        <w:br/>
        <w:t xml:space="preserve">            subprocess.check_output(f'pip install --no-cache {pkgs}', shell=True)  # 执行 pip 安装命令</w:t>
        <w:br/>
        <w:t xml:space="preserve">            LOGGER.info(f'自动更新成功，安装了 {n} 个包: {pkgs}')</w:t>
        <w:br/>
        <w:t xml:space="preserve">        except Exception as e:</w:t>
        <w:br/>
        <w:t xml:space="preserve">            LOGGER.warning(f'自动更新失败: {e}')</w:t>
        <w:br/>
        <w:t xml:space="preserve">            return False</w:t>
        <w:br/>
        <w:br/>
        <w:t xml:space="preserve">    return True</w:t>
        <w:br/>
        <w:br/>
        <w:br/>
        <w:t>def cuda_device_count() -&gt; int:</w:t>
        <w:br/>
        <w:t xml:space="preserve">    """</w:t>
        <w:br/>
        <w:t xml:space="preserve">    获取环境中可用的 NVIDIA GPU 数量。</w:t>
        <w:br/>
        <w:br/>
        <w:t xml:space="preserve">    返回:</w:t>
        <w:br/>
        <w:t xml:space="preserve">        int: 可用的 NVIDIA GPU 数量。</w:t>
        <w:br/>
        <w:t xml:space="preserve">    """</w:t>
        <w:br/>
        <w:t xml:space="preserve">    try:</w:t>
        <w:br/>
        <w:t xml:space="preserve">        output = subprocess.check_output(['nvidia-smi', '--query-gpu=count', '--format=csv,noheader,nounits'],</w:t>
        <w:br/>
        <w:t xml:space="preserve">                                         encoding='utf-8')  # 执行 nvidia-smi 命令</w:t>
        <w:br/>
        <w:t xml:space="preserve">        return int(output.strip())  # 返回 GPU 数量</w:t>
        <w:br/>
        <w:t xml:space="preserve">    except (subprocess.CalledProcessError, FileNotFoundError, ValueError):</w:t>
        <w:br/>
        <w:t xml:space="preserve">        return 0  # 如果命令失败或没有 GPU，返回 0</w:t>
        <w:br/>
        <w:br/>
        <w:br/>
        <w:t>def cuda_is_available() -&gt; bool:</w:t>
        <w:br/>
        <w:t xml:space="preserve">    """</w:t>
        <w:br/>
        <w:t xml:space="preserve">    检查环境中是否可用 CUDA。</w:t>
        <w:br/>
        <w:br/>
        <w:t xml:space="preserve">    返回:</w:t>
        <w:br/>
        <w:t xml:space="preserve">        bool: 如果可用一个或多个 NVIDIA GPU，返回 True；否则返回 False。</w:t>
        <w:br/>
        <w:t xml:space="preserve">    """</w:t>
        <w:br/>
        <w:t xml:space="preserve">    return cuda_device_count() &gt; 0  # 检查 GPU 数量是否大于 0</w:t>
        <w:br/>
        <w:t>```</w:t>
        <w:br/>
        <w:br/>
        <w:t>### 代码说明</w:t>
        <w:br/>
        <w:t>1. **check_python**: 该函数用于检查当前 Python 版本是否满足最低要求，如果不满足则返回 False，并在日志中记录警告信息。</w:t>
        <w:br/>
        <w:t xml:space="preserve">   </w:t>
        <w:br/>
        <w:t>2. **check_requirements**: 该函数用于检查指定的依赖项是否已安装，并且是否满足版本要求。如果不满足，则尝试自动更新这些包。</w:t>
        <w:br/>
        <w:br/>
        <w:t>3. **cuda_device_count**: 该函数通过执行 `nvidia-smi` 命令来获取当前环境中可用的 NVIDIA GPU 数量。如果命令执行失败，则返回 0。</w:t>
        <w:br/>
        <w:br/>
        <w:t>4. **cuda_is_available**: 该函数用于检查当前环境中是否有可用的 CUDA，如果有可用的 GPU，则返回 True。</w:t>
        <w:br/>
        <w:br/>
        <w:t>这些函数是用于环境检查和依赖管理的核心部分，确保在运行 YOLO 模型之前，环境配置正确且满足所有要求。```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`ultralytics/utils/checks.py` 是 Ultralytics YOLO（You Only Look Once）模型的一部分，主要用于进行各种检查和验证，以确保环境和依赖项的正确性。文件中包含了多个函数，每个函数都有特定的功能，下面对这些函数进行逐一说明。</w:t>
        <w:br/>
        <w:br/>
        <w:t>首先，文件导入了一些必要的库，包括标准库和第三方库，如 `cv2`、`numpy`、`requests` 和 `torch`。这些库为后续的功能提供了支持。</w:t>
        <w:br/>
        <w:br/>
        <w:t>`parse_requirements` 函数用于解析 `requirements.txt` 文件，提取出所需的依赖包及其版本信息。它会忽略以 `#` 开头的注释行，并返回一个包含包名和版本说明的字典列表。</w:t>
        <w:br/>
        <w:br/>
        <w:t>`parse_version` 函数将版本字符串转换为整数元组，方便进行版本比较。它能够处理类似于 `2.0.1+cpu` 的字符串，并返回 `(2, 0, 1)` 这样的元组。</w:t>
        <w:br/>
        <w:br/>
        <w:t>`is_ascii` 函数检查一个字符串是否仅由 ASCII 字符组成，返回布尔值。</w:t>
        <w:br/>
        <w:br/>
        <w:t>`check_imgsz` 函数验证图像尺寸是否为给定步幅的倍数，并在必要时调整图像尺寸，以确保其符合要求。</w:t>
        <w:br/>
        <w:br/>
        <w:t>`check_version` 函数用于检查当前版本是否满足所需版本的要求，可以进行严格或宽松的检查，并根据参数决定是否抛出异常或打印警告信息。</w:t>
        <w:br/>
        <w:br/>
        <w:t>`check_latest_pypi_version` 函数返回指定 PyPI 包的最新版本，而不进行下载或安装。</w:t>
        <w:br/>
        <w:br/>
        <w:t>`check_pip_update_available` 函数检查 `ultralytics` 包是否有可用的更新版本，并在控制台中输出相关信息。</w:t>
        <w:br/>
        <w:br/>
        <w:t>`check_font` 函数用于查找本地字体文件，如果找不到，则从指定的 URL 下载字体文件。</w:t>
        <w:br/>
        <w:br/>
        <w:t>`check_python` 函数检查当前 Python 版本是否满足最低要求。</w:t>
        <w:br/>
        <w:br/>
        <w:t>`check_requirements` 函数检查已安装的依赖项是否满足 YOLOv8 的要求，并在需要时尝试自动更新。</w:t>
        <w:br/>
        <w:br/>
        <w:t>`check_torchvision` 函数检查已安装的 PyTorch 和 Torchvision 版本是否兼容。</w:t>
        <w:br/>
        <w:br/>
        <w:t>`check_suffix` 函数检查文件的后缀是否符合要求。</w:t>
        <w:br/>
        <w:br/>
        <w:t>`check_yolov5u_filename` 函数用于将旧版 YOLOv5 文件名替换为更新的 YOLOv5u 文件名。</w:t>
        <w:br/>
        <w:br/>
        <w:t>`check_file` 函数用于查找或下载指定的文件，并返回其路径。</w:t>
        <w:br/>
        <w:br/>
        <w:t>`check_yaml` 函数用于检查 YAML 文件，确保其存在并符合后缀要求。</w:t>
        <w:br/>
        <w:br/>
        <w:t>`check_imshow` 函数检查当前环境是否支持图像显示。</w:t>
        <w:br/>
        <w:br/>
        <w:t>`check_yolo` 函数返回 YOLO 软件和硬件的可读性摘要，并在 Jupyter 环境中进行一些特定的清理操作。</w:t>
        <w:br/>
        <w:br/>
        <w:t>`collect_system_info` 函数收集并打印系统相关信息，包括操作系统、Python 版本、内存、CPU 和 CUDA 状态。</w:t>
        <w:br/>
        <w:br/>
        <w:t>`check_amp` 函数检查 PyTorch 的自动混合精度（AMP）功能是否正常工作，以确保在训练时不会出现 NaN 损失或零 mAP 结果。</w:t>
        <w:br/>
        <w:br/>
        <w:t>`git_describe` 函数返回可读的 Git 描述信息。</w:t>
        <w:br/>
        <w:br/>
        <w:t>`print_args` 函数用于打印函数参数，可以选择性地显示文件名和函数名。</w:t>
        <w:br/>
        <w:br/>
        <w:t>`cuda_device_count` 函数获取可用的 NVIDIA GPU 数量。</w:t>
        <w:br/>
        <w:br/>
        <w:t>`cuda_is_available` 函数检查环境中是否可用 CUDA。</w:t>
        <w:br/>
        <w:br/>
        <w:t>整个文件的功能主要集中在环境检查、依赖管理和版本控制上，以确保 YOLO 模型能够在正确的环境中运行，避免因依赖问题导致的错误。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 项目是一个用于目标检测和计算机视觉任务的深度学习框架。其整体架构包括多个模块，分别负责数据增强、模型定义、训练过程、回调管理、环境检查和工具函数等。项目的设计旨在提供灵活性和可扩展性，以便用户能够根据自己的需求进行模型训练和推理。</w:t>
        <w:br/>
        <w:br/>
        <w:t>- **数据增强**：通过 `ultralytics\data\augment.py` 模块实现多种图像增强技术，以提高模型的泛化能力。</w:t>
        <w:br/>
        <w:t>- **模型定义**：在 `ultralytics\nn\extra_modules\kernel_warehouse.py` 中定义了卷积层和注意力机制，支持动态管理卷积核。</w:t>
        <w:br/>
        <w:t>- **训练管理**：`train.py` 脚本负责训练过程的启动和配置，管理数据集和模型参数。</w:t>
        <w:br/>
        <w:t>- **回调管理**：通过 `ultralytics\utils\callbacks\comet.py` 和其他回调模块，记录训练过程中的实验数据和指标。</w:t>
        <w:br/>
        <w:t>- **环境检查**：`ultralytics\utils\checks.py` 模块确保所需的依赖和环境配置正确，以避免运行时错误。</w:t>
        <w:br/>
        <w:t>- **工具函数**：提供了各种实用工具和函数，支持模型的推理和数据处理。</w:t>
        <w:br/>
        <w:br/>
        <w:t>### 文件功能整理表</w:t>
        <w:br/>
        <w:br/>
        <w:t>| 文件路径                                          | 功能描述                                                                                     |</w:t>
        <w:br/>
        <w:t>|--------------------------------------------------|----------------------------------------------------------------------------------------------|</w:t>
        <w:br/>
        <w:t>| `ultralytics\data\augment.py`                   | 实现图像增强技术，包括多种变换和组合，提升模型训练的多样性和鲁棒性。                          |</w:t>
        <w:br/>
        <w:t>| `ultralytics\nn\extra_modules\kernel_warehouse.py` | 定义卷积层和注意力机制，支持动态管理卷积核，提高模型的计算效率和性能。                       |</w:t>
        <w:br/>
        <w:t>| `ultralytics\trackers\__init__.py`              | 初始化目标跟踪模块，导入和组织与目标跟踪相关的类和函数。                                     |</w:t>
        <w:br/>
        <w:t>| `train.py`                                       | 启动模型训练过程，配置数据集和模型参数，管理训练循环。                                       |</w:t>
        <w:br/>
        <w:t>| `ultralytics\utils\callbacks\comet.py`          | 集成 Comet.ml，记录和可视化训练过程中的实验数据和指标。                                      |</w:t>
        <w:br/>
        <w:t>| `ultralytics\utils\checks.py`                   | 检查环境和依赖项的正确性，确保模型在合适的环境中运行，避免运行时错误。                        |</w:t>
        <w:br/>
        <w:t>| `ultralytics\solutions\__init__.py`             | 初始化解决方案模块，可能包含特定的模型或算法实现。                                          |</w:t>
        <w:br/>
        <w:t>| `ultralytics\utils\callbacks\base.py`           | 定义基础回调类和接口，供其他回调类继承和实现特定功能。                                       |</w:t>
        <w:br/>
        <w:t>| `ultralytics\models\sam\model.py`               | 定义 SAM（Segment Anything Model）模型的结构和前向传播逻辑。                                 |</w:t>
        <w:br/>
        <w:t>| `ultralytics\engine\model.py`                   | 提供模型的训练和推理引擎，管理模型的生命周期和数据流。                                       |</w:t>
        <w:br/>
        <w:t>| `ultralytics\models\sam\predict.py`             | 实现 SAM 模型的推理功能，处理输入数据并生成预测结果。                                       |</w:t>
        <w:br/>
        <w:t>| `ui.py`                                          | 提供用户界面功能，可能用于可视化模型的输出或交互式操作。                                      |</w:t>
        <w:br/>
        <w:t>| `ultralytics\data\converter.py`                  | 处理数据格式转换，可能包括将数据集转换为模型可接受的格式。                                   |</w:t>
        <w:br/>
        <w:br/>
        <w:t>这个表格总结了每个文件的主要功能，展示了 Ultralytics YOLO 项目的模块化设计和各个组件之间的协作关系。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